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3B27" w14:textId="77777777" w:rsidR="004C39A0" w:rsidRDefault="00D0299C">
      <w:pPr>
        <w:pStyle w:val="Ttulo"/>
      </w:pPr>
      <w:r>
        <w:t>Projeto: DesafioQADocumentacao</w:t>
      </w:r>
    </w:p>
    <w:p w14:paraId="787A2174" w14:textId="77777777" w:rsidR="004C39A0" w:rsidRDefault="00D0299C">
      <w:r>
        <w:br w:type="page"/>
      </w:r>
    </w:p>
    <w:p w14:paraId="00625AA0" w14:textId="77777777" w:rsidR="004C39A0" w:rsidRDefault="00D0299C">
      <w:pPr>
        <w:pStyle w:val="Ttulo1"/>
      </w:pPr>
      <w:r>
        <w:lastRenderedPageBreak/>
        <w:t>Sumário</w:t>
      </w:r>
    </w:p>
    <w:p w14:paraId="583B6CC9" w14:textId="33A985ED" w:rsidR="004C39A0" w:rsidRDefault="00D0299C">
      <w:r>
        <w:t>1. Ciclo de Testes</w:t>
      </w:r>
      <w:r>
        <w:br/>
        <w:t>2. Execuções dos Casos de Teste</w:t>
      </w:r>
      <w:r>
        <w:br/>
        <w:t xml:space="preserve">3. </w:t>
      </w:r>
      <w:r w:rsidR="00961A53">
        <w:t>Mind-Map</w:t>
      </w:r>
      <w:r>
        <w:t xml:space="preserve"> </w:t>
      </w:r>
      <w:r w:rsidR="00961A53">
        <w:t xml:space="preserve">User-Story </w:t>
      </w:r>
      <w:r>
        <w:t>PIX</w:t>
      </w:r>
    </w:p>
    <w:p w14:paraId="7AC951DB" w14:textId="77777777" w:rsidR="004C39A0" w:rsidRDefault="00D0299C">
      <w:r>
        <w:br w:type="page"/>
      </w:r>
    </w:p>
    <w:p w14:paraId="185629EF" w14:textId="77777777" w:rsidR="004C39A0" w:rsidRDefault="00D0299C">
      <w:pPr>
        <w:pStyle w:val="Ttulo1"/>
      </w:pPr>
      <w:r>
        <w:lastRenderedPageBreak/>
        <w:t>1. Ciclo de Testes</w:t>
      </w:r>
    </w:p>
    <w:p w14:paraId="3C93748A" w14:textId="77777777" w:rsidR="004C39A0" w:rsidRDefault="00D0299C">
      <w:r>
        <w:rPr>
          <w:noProof/>
        </w:rPr>
        <w:drawing>
          <wp:inline distT="0" distB="0" distL="0" distR="0" wp14:anchorId="25CD3006" wp14:editId="4BB81605">
            <wp:extent cx="5943600" cy="2045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-01-ciclo-teste-sucess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AD3E" w14:textId="77777777" w:rsidR="004C39A0" w:rsidRDefault="00D0299C">
      <w:r>
        <w:br w:type="page"/>
      </w:r>
    </w:p>
    <w:p w14:paraId="69051EEE" w14:textId="77777777" w:rsidR="004C39A0" w:rsidRDefault="00D0299C">
      <w:pPr>
        <w:pStyle w:val="Ttulo1"/>
      </w:pPr>
      <w:r>
        <w:lastRenderedPageBreak/>
        <w:t>2. Execuções dos Casos de Teste</w:t>
      </w:r>
    </w:p>
    <w:p w14:paraId="04807099" w14:textId="77777777" w:rsidR="004C39A0" w:rsidRDefault="00D0299C">
      <w:pPr>
        <w:pStyle w:val="Ttulo2"/>
      </w:pPr>
      <w:r>
        <w:t>DES-T2: Exibir tela de pagamento via PIX</w:t>
      </w:r>
    </w:p>
    <w:p w14:paraId="4E6C52C8" w14:textId="77777777" w:rsidR="004C39A0" w:rsidRDefault="00D0299C">
      <w:r>
        <w:rPr>
          <w:noProof/>
        </w:rPr>
        <w:drawing>
          <wp:inline distT="0" distB="0" distL="0" distR="0" wp14:anchorId="70318E5D" wp14:editId="382F69BE">
            <wp:extent cx="5943600" cy="2386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-01-pix-suces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9B26" w14:textId="77777777" w:rsidR="004C39A0" w:rsidRDefault="00D0299C">
      <w:pPr>
        <w:pStyle w:val="Ttulo2"/>
      </w:pPr>
      <w:r>
        <w:t xml:space="preserve">DES-T3: Acesso à tela de </w:t>
      </w:r>
      <w:r>
        <w:t>pagamento via PIX</w:t>
      </w:r>
    </w:p>
    <w:p w14:paraId="0E3CC824" w14:textId="77777777" w:rsidR="004C39A0" w:rsidRDefault="00D0299C">
      <w:r>
        <w:rPr>
          <w:noProof/>
        </w:rPr>
        <w:drawing>
          <wp:inline distT="0" distB="0" distL="0" distR="0" wp14:anchorId="0DF85D7E" wp14:editId="0C27587C">
            <wp:extent cx="5943600" cy="2517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-03-pix-sucess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BD8E" w14:textId="77777777" w:rsidR="004C39A0" w:rsidRDefault="00D0299C">
      <w:pPr>
        <w:pStyle w:val="Ttulo2"/>
      </w:pPr>
      <w:r>
        <w:lastRenderedPageBreak/>
        <w:t>DES-T4: Finalizar pagamento com PIX com sucesso</w:t>
      </w:r>
    </w:p>
    <w:p w14:paraId="6532DE6E" w14:textId="77777777" w:rsidR="004C39A0" w:rsidRDefault="00D0299C">
      <w:r>
        <w:rPr>
          <w:noProof/>
        </w:rPr>
        <w:drawing>
          <wp:inline distT="0" distB="0" distL="0" distR="0" wp14:anchorId="5C7A38E1" wp14:editId="57E4F38B">
            <wp:extent cx="5943600" cy="25158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-04-pix-sucess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06BD" w14:textId="77777777" w:rsidR="004C39A0" w:rsidRDefault="00D0299C">
      <w:pPr>
        <w:pStyle w:val="Ttulo2"/>
      </w:pPr>
      <w:r>
        <w:t>DES-T5: Finalização de pagamento via PIX</w:t>
      </w:r>
    </w:p>
    <w:p w14:paraId="75EB6643" w14:textId="77777777" w:rsidR="004C39A0" w:rsidRDefault="00D0299C">
      <w:r>
        <w:rPr>
          <w:noProof/>
        </w:rPr>
        <w:drawing>
          <wp:inline distT="0" distB="0" distL="0" distR="0" wp14:anchorId="055FF33E" wp14:editId="4D033989">
            <wp:extent cx="5943600" cy="2457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-02-pix-sucess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FDDE" w14:textId="77777777" w:rsidR="004C39A0" w:rsidRDefault="00D0299C">
      <w:r>
        <w:br w:type="page"/>
      </w:r>
    </w:p>
    <w:p w14:paraId="541E0C48" w14:textId="052200DB" w:rsidR="004C39A0" w:rsidRDefault="00D0299C">
      <w:pPr>
        <w:pStyle w:val="Ttulo1"/>
      </w:pPr>
      <w:r>
        <w:lastRenderedPageBreak/>
        <w:t xml:space="preserve">3. </w:t>
      </w:r>
      <w:r w:rsidR="00961A53">
        <w:t>Mind-Map</w:t>
      </w:r>
      <w:r>
        <w:t xml:space="preserve"> - User Story PIX</w:t>
      </w:r>
    </w:p>
    <w:p w14:paraId="1FCA0FCF" w14:textId="77777777" w:rsidR="004C39A0" w:rsidRDefault="00D0299C">
      <w:r>
        <w:rPr>
          <w:noProof/>
        </w:rPr>
        <w:drawing>
          <wp:inline distT="0" distB="0" distL="0" distR="0" wp14:anchorId="0FC31676" wp14:editId="4A41709A">
            <wp:extent cx="5943600" cy="19141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ência Via Pi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9A0" w:rsidSect="00034616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7E594" w14:textId="77777777" w:rsidR="00D0299C" w:rsidRDefault="00D0299C">
      <w:pPr>
        <w:spacing w:after="0" w:line="240" w:lineRule="auto"/>
      </w:pPr>
      <w:r>
        <w:separator/>
      </w:r>
    </w:p>
  </w:endnote>
  <w:endnote w:type="continuationSeparator" w:id="0">
    <w:p w14:paraId="28A94D7B" w14:textId="77777777" w:rsidR="00D0299C" w:rsidRDefault="00D0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F574" w14:textId="77777777" w:rsidR="004C39A0" w:rsidRDefault="00D0299C">
    <w:pPr>
      <w:pStyle w:val="Rodap"/>
    </w:pPr>
    <w:r>
      <w:t xml:space="preserve">Página </w:t>
    </w:r>
    <w:r>
      <w:fldChar w:fldCharType="begin"/>
    </w:r>
    <w:r>
      <w:instrText>PAGE</w:instrText>
    </w:r>
    <w:r w:rsidR="00961A53">
      <w:fldChar w:fldCharType="separate"/>
    </w:r>
    <w:r w:rsidR="00961A5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2F30E" w14:textId="77777777" w:rsidR="00D0299C" w:rsidRDefault="00D0299C">
      <w:pPr>
        <w:spacing w:after="0" w:line="240" w:lineRule="auto"/>
      </w:pPr>
      <w:r>
        <w:separator/>
      </w:r>
    </w:p>
  </w:footnote>
  <w:footnote w:type="continuationSeparator" w:id="0">
    <w:p w14:paraId="22BE892A" w14:textId="77777777" w:rsidR="00D0299C" w:rsidRDefault="00D02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39A0"/>
    <w:rsid w:val="00961A53"/>
    <w:rsid w:val="00AA1D8D"/>
    <w:rsid w:val="00B47730"/>
    <w:rsid w:val="00CB0664"/>
    <w:rsid w:val="00D029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B3A596"/>
  <w14:defaultImageDpi w14:val="300"/>
  <w15:docId w15:val="{3A0B937A-BECF-4441-9622-769B8382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de Souza Pereira</cp:lastModifiedBy>
  <cp:revision>2</cp:revision>
  <dcterms:created xsi:type="dcterms:W3CDTF">2013-12-23T23:15:00Z</dcterms:created>
  <dcterms:modified xsi:type="dcterms:W3CDTF">2025-08-04T14:09:00Z</dcterms:modified>
  <cp:category/>
</cp:coreProperties>
</file>